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BC1AE" w14:textId="77777777" w:rsidR="00797D60" w:rsidRPr="00104D4B" w:rsidRDefault="00000000" w:rsidP="00104D4B">
      <w:pPr>
        <w:spacing w:line="480" w:lineRule="auto"/>
        <w:ind w:firstLine="720"/>
        <w:rPr>
          <w:rFonts w:ascii="Times New Roman" w:hAnsi="Times New Roman" w:cs="Times New Roman"/>
          <w:sz w:val="24"/>
          <w:szCs w:val="24"/>
        </w:rPr>
      </w:pPr>
      <w:r w:rsidRPr="00104D4B">
        <w:rPr>
          <w:rFonts w:ascii="Times New Roman" w:hAnsi="Times New Roman" w:cs="Times New Roman"/>
          <w:sz w:val="24"/>
          <w:szCs w:val="24"/>
        </w:rPr>
        <w:t>As the Scrum Master for the SNHU Travel project, I had the responsibility to guide my team through the Scrum-Agile framework. Our objective was to apply Agile principles to complete development tasks efficiently, collaboratively, and iteratively. This retrospective explores how our team fulfilled key Agile functions while assessing the effectiveness of the overall development process.</w:t>
      </w:r>
    </w:p>
    <w:p w14:paraId="21320BDA" w14:textId="77777777" w:rsidR="00797D60" w:rsidRPr="00104D4B" w:rsidRDefault="00000000" w:rsidP="00104D4B">
      <w:pPr>
        <w:spacing w:line="480" w:lineRule="auto"/>
        <w:ind w:firstLine="720"/>
        <w:rPr>
          <w:rFonts w:ascii="Times New Roman" w:hAnsi="Times New Roman" w:cs="Times New Roman"/>
          <w:sz w:val="24"/>
          <w:szCs w:val="24"/>
        </w:rPr>
      </w:pPr>
      <w:r w:rsidRPr="00104D4B">
        <w:rPr>
          <w:rFonts w:ascii="Times New Roman" w:hAnsi="Times New Roman" w:cs="Times New Roman"/>
          <w:sz w:val="24"/>
          <w:szCs w:val="24"/>
        </w:rPr>
        <w:t>The application of roles within our Scrum-Agile team was crucial to our success. I facilitated all Scrum ceremonies, ensured the team adhered to Scrum values, and removed blockers as they arose. The Product Owner worked diligently to prioritize backlog items based on stakeholder feedback and evolving project goals. The Development Team, a group of motivated and cross-functional individuals, tackled sprint tasks with minimal supervision. One particularly notable instance involved an impromptu backlog refinement session midway through Sprint 2, where a priority shift required rapid reprioritization. Everyone adapted quickly, reaffirming the strength of well-defined roles and responsibilities.</w:t>
      </w:r>
    </w:p>
    <w:p w14:paraId="17FD634B" w14:textId="2DBE9423" w:rsidR="00797D60" w:rsidRPr="00104D4B" w:rsidRDefault="00000000" w:rsidP="00104D4B">
      <w:pPr>
        <w:spacing w:line="480" w:lineRule="auto"/>
        <w:ind w:firstLine="720"/>
        <w:rPr>
          <w:rFonts w:ascii="Times New Roman" w:hAnsi="Times New Roman" w:cs="Times New Roman"/>
          <w:sz w:val="24"/>
          <w:szCs w:val="24"/>
        </w:rPr>
      </w:pPr>
      <w:r w:rsidRPr="00104D4B">
        <w:rPr>
          <w:rFonts w:ascii="Times New Roman" w:hAnsi="Times New Roman" w:cs="Times New Roman"/>
          <w:sz w:val="24"/>
          <w:szCs w:val="24"/>
        </w:rPr>
        <w:t xml:space="preserve">Completing user stories required the team to carefully manage the product backlog, work in manageable increments, and rely on feedback loops to drive adjustments. Each user story followed the INVEST model (Independent, Negotiable, Valuable, Estimable, Small, Testable). A great example of this process was the design and deployment of a trip filtering feature, which started as a basic list and transformed into an interactive UI based on iterative user testing and feedback. Breaking the feature into vertical slices allowed the Development Team to demonstrate working </w:t>
      </w:r>
      <w:r w:rsidR="00104D4B" w:rsidRPr="00104D4B">
        <w:rPr>
          <w:rFonts w:ascii="Times New Roman" w:hAnsi="Times New Roman" w:cs="Times New Roman"/>
          <w:sz w:val="24"/>
          <w:szCs w:val="24"/>
        </w:rPr>
        <w:t>components for</w:t>
      </w:r>
      <w:r w:rsidRPr="00104D4B">
        <w:rPr>
          <w:rFonts w:ascii="Times New Roman" w:hAnsi="Times New Roman" w:cs="Times New Roman"/>
          <w:sz w:val="24"/>
          <w:szCs w:val="24"/>
        </w:rPr>
        <w:t xml:space="preserve"> each sprint, and review feedback in real-time.</w:t>
      </w:r>
    </w:p>
    <w:p w14:paraId="6ED6F774" w14:textId="77777777" w:rsidR="00797D60" w:rsidRPr="00104D4B" w:rsidRDefault="00000000" w:rsidP="00104D4B">
      <w:pPr>
        <w:spacing w:line="480" w:lineRule="auto"/>
        <w:ind w:firstLine="720"/>
        <w:rPr>
          <w:rFonts w:ascii="Times New Roman" w:hAnsi="Times New Roman" w:cs="Times New Roman"/>
          <w:sz w:val="24"/>
          <w:szCs w:val="24"/>
        </w:rPr>
      </w:pPr>
      <w:r w:rsidRPr="00104D4B">
        <w:rPr>
          <w:rFonts w:ascii="Times New Roman" w:hAnsi="Times New Roman" w:cs="Times New Roman"/>
          <w:sz w:val="24"/>
          <w:szCs w:val="24"/>
        </w:rPr>
        <w:lastRenderedPageBreak/>
        <w:t>Interruptions were inevitable during our project, including unplanned stakeholder requests and evolving business needs. Rather than treating these as setbacks, we embraced the Agile principle of welcoming changing requirements. When a compliance rule around travel budget caps was introduced midway through development, we collaborated as a team to evaluate the change's impact. The Product Owner adjusted the backlog, and the team reprioritized features to make room for the necessary changes without overloading the sprint. By fostering an open environment and holding a dedicated sprint review, we ensured the change was implemented smoothly without sacrificing quality.</w:t>
      </w:r>
    </w:p>
    <w:p w14:paraId="47E01AB8" w14:textId="77777777" w:rsidR="00797D60" w:rsidRPr="00104D4B" w:rsidRDefault="00000000" w:rsidP="00104D4B">
      <w:pPr>
        <w:spacing w:line="480" w:lineRule="auto"/>
        <w:ind w:firstLine="720"/>
        <w:rPr>
          <w:rFonts w:ascii="Times New Roman" w:hAnsi="Times New Roman" w:cs="Times New Roman"/>
          <w:sz w:val="24"/>
          <w:szCs w:val="24"/>
        </w:rPr>
      </w:pPr>
      <w:r w:rsidRPr="00104D4B">
        <w:rPr>
          <w:rFonts w:ascii="Times New Roman" w:hAnsi="Times New Roman" w:cs="Times New Roman"/>
          <w:sz w:val="24"/>
          <w:szCs w:val="24"/>
        </w:rPr>
        <w:t>Effective communication was a cornerstone of our project. We held daily stand-ups, retrospective meetings, and utilized Slack channels to maintain transparency. What made our communication particularly strong was the intentional effort to reflect on interpersonal dynamics during retrospectives. For instance, when there was confusion about test coverage responsibilities, we used a retrospective session to document and agree on our Definition of Done (DoD). This minimized future confusion and strengthened accountability within the team. Regular check-ins and a culture of psychological safety allowed team members to voice concerns early and contribute openly to problem-solving.</w:t>
      </w:r>
    </w:p>
    <w:p w14:paraId="7B6DEF2A" w14:textId="0421A83D" w:rsidR="00797D60" w:rsidRPr="00104D4B" w:rsidRDefault="00000000" w:rsidP="00104D4B">
      <w:pPr>
        <w:spacing w:line="480" w:lineRule="auto"/>
        <w:ind w:firstLine="720"/>
        <w:rPr>
          <w:rFonts w:ascii="Times New Roman" w:hAnsi="Times New Roman" w:cs="Times New Roman"/>
          <w:sz w:val="24"/>
          <w:szCs w:val="24"/>
        </w:rPr>
      </w:pPr>
      <w:r w:rsidRPr="00104D4B">
        <w:rPr>
          <w:rFonts w:ascii="Times New Roman" w:hAnsi="Times New Roman" w:cs="Times New Roman"/>
          <w:sz w:val="24"/>
          <w:szCs w:val="24"/>
        </w:rPr>
        <w:t>Organizational tools such as Jira, Trello, and Google Workspace helped our Scrum events run smoothly. Jira was used to manage our backlog and sprints, and its built-in reporting tools gave us insight into team velocity and sprint progress. Google Docs and Sheets were used for collaboration outside of Jira</w:t>
      </w:r>
      <w:r w:rsidR="0027492C">
        <w:rPr>
          <w:rFonts w:ascii="Times New Roman" w:hAnsi="Times New Roman" w:cs="Times New Roman"/>
          <w:sz w:val="24"/>
          <w:szCs w:val="24"/>
        </w:rPr>
        <w:t xml:space="preserve">; </w:t>
      </w:r>
      <w:r w:rsidRPr="00104D4B">
        <w:rPr>
          <w:rFonts w:ascii="Times New Roman" w:hAnsi="Times New Roman" w:cs="Times New Roman"/>
          <w:sz w:val="24"/>
          <w:szCs w:val="24"/>
        </w:rPr>
        <w:t xml:space="preserve">especially useful for sprint retrospectives and brainstorming. The use of a team-maintained retrospective document </w:t>
      </w:r>
      <w:r w:rsidRPr="00104D4B">
        <w:rPr>
          <w:rFonts w:ascii="Times New Roman" w:hAnsi="Times New Roman" w:cs="Times New Roman"/>
          <w:sz w:val="24"/>
          <w:szCs w:val="24"/>
        </w:rPr>
        <w:lastRenderedPageBreak/>
        <w:t>helped us track recurring issues and monitor improvements over time. We found that the integration of tools allowed us to retain flexibility while maintaining structure, both of which were essential to the project's success.</w:t>
      </w:r>
    </w:p>
    <w:p w14:paraId="437D14CB" w14:textId="77777777" w:rsidR="00797D60" w:rsidRPr="00104D4B" w:rsidRDefault="00000000" w:rsidP="00104D4B">
      <w:pPr>
        <w:spacing w:line="480" w:lineRule="auto"/>
        <w:ind w:firstLine="720"/>
        <w:rPr>
          <w:rFonts w:ascii="Times New Roman" w:hAnsi="Times New Roman" w:cs="Times New Roman"/>
          <w:sz w:val="24"/>
          <w:szCs w:val="24"/>
        </w:rPr>
      </w:pPr>
      <w:r w:rsidRPr="00104D4B">
        <w:rPr>
          <w:rFonts w:ascii="Times New Roman" w:hAnsi="Times New Roman" w:cs="Times New Roman"/>
          <w:sz w:val="24"/>
          <w:szCs w:val="24"/>
        </w:rPr>
        <w:t>When evaluating the Scrum-Agile process overall, the benefits far outweighed the drawbacks. One of the biggest advantages was how well the process supported transparency and continuous delivery. With short, two-week sprints and incremental releases, we were able to gather user feedback regularly and incorporate it without massive rework. This approach helped prevent scope creep and allowed us to deliver high-value features early in the process.</w:t>
      </w:r>
    </w:p>
    <w:p w14:paraId="30939760" w14:textId="77777777" w:rsidR="00797D60" w:rsidRPr="00104D4B" w:rsidRDefault="00000000" w:rsidP="00104D4B">
      <w:pPr>
        <w:spacing w:line="480" w:lineRule="auto"/>
        <w:ind w:firstLine="720"/>
        <w:rPr>
          <w:rFonts w:ascii="Times New Roman" w:hAnsi="Times New Roman" w:cs="Times New Roman"/>
          <w:sz w:val="24"/>
          <w:szCs w:val="24"/>
        </w:rPr>
      </w:pPr>
      <w:r w:rsidRPr="00104D4B">
        <w:rPr>
          <w:rFonts w:ascii="Times New Roman" w:hAnsi="Times New Roman" w:cs="Times New Roman"/>
          <w:sz w:val="24"/>
          <w:szCs w:val="24"/>
        </w:rPr>
        <w:t>However, the Scrum-Agile method was not without challenges. New team members struggled initially with the fast pace and expectation of self-organization. It required several iterations before the team could confidently estimate story points and distribute work evenly. We addressed this by adding brief estimation training during a sprint planning meeting, which led to more accurate forecasts in subsequent sprints.</w:t>
      </w:r>
    </w:p>
    <w:p w14:paraId="2922F95F" w14:textId="6BF4D5C3" w:rsidR="00797D60" w:rsidRPr="00104D4B" w:rsidRDefault="00000000" w:rsidP="00104D4B">
      <w:pPr>
        <w:spacing w:line="480" w:lineRule="auto"/>
        <w:ind w:firstLine="720"/>
        <w:rPr>
          <w:rFonts w:ascii="Times New Roman" w:hAnsi="Times New Roman" w:cs="Times New Roman"/>
          <w:sz w:val="24"/>
          <w:szCs w:val="24"/>
        </w:rPr>
      </w:pPr>
      <w:r w:rsidRPr="00104D4B">
        <w:rPr>
          <w:rFonts w:ascii="Times New Roman" w:hAnsi="Times New Roman" w:cs="Times New Roman"/>
          <w:sz w:val="24"/>
          <w:szCs w:val="24"/>
        </w:rPr>
        <w:t>From a project perspective, Scrum-Agile was a strong fit. The SNHU Travel application needed frequent updates based on user interactions and stakeholder insights. Agile’s iterative approach allowed us to test and refine our ideas before final delivery. In comparison, a traditional Waterfall model would have likely introduced longer delays and less flexibility in the face of changing requirements. Agile not only improved our time-to-</w:t>
      </w:r>
      <w:r w:rsidR="00104D4B" w:rsidRPr="00104D4B">
        <w:rPr>
          <w:rFonts w:ascii="Times New Roman" w:hAnsi="Times New Roman" w:cs="Times New Roman"/>
          <w:sz w:val="24"/>
          <w:szCs w:val="24"/>
        </w:rPr>
        <w:t>market but</w:t>
      </w:r>
      <w:r w:rsidRPr="00104D4B">
        <w:rPr>
          <w:rFonts w:ascii="Times New Roman" w:hAnsi="Times New Roman" w:cs="Times New Roman"/>
          <w:sz w:val="24"/>
          <w:szCs w:val="24"/>
        </w:rPr>
        <w:t xml:space="preserve"> also created a better final product by embedding review and adaptation into every phase.</w:t>
      </w:r>
    </w:p>
    <w:p w14:paraId="3DC56D88" w14:textId="77777777" w:rsidR="00797D60" w:rsidRPr="00104D4B" w:rsidRDefault="00000000" w:rsidP="00104D4B">
      <w:pPr>
        <w:spacing w:line="480" w:lineRule="auto"/>
        <w:ind w:firstLine="720"/>
        <w:rPr>
          <w:rFonts w:ascii="Times New Roman" w:hAnsi="Times New Roman" w:cs="Times New Roman"/>
          <w:sz w:val="24"/>
          <w:szCs w:val="24"/>
        </w:rPr>
      </w:pPr>
      <w:r w:rsidRPr="00104D4B">
        <w:rPr>
          <w:rFonts w:ascii="Times New Roman" w:hAnsi="Times New Roman" w:cs="Times New Roman"/>
          <w:sz w:val="24"/>
          <w:szCs w:val="24"/>
        </w:rPr>
        <w:lastRenderedPageBreak/>
        <w:t>In conclusion, the Scrum-Agile methodology offered an adaptive, collaborative, and transparent framework that enabled our team to complete development work effectively. Through the strategic application of roles, structured handling of user stories, flexible management of interruptions, strong communication, and well-integrated tools, we delivered consistent value. While we encountered challenges, we adapted quickly and used retrospectives as tools for growth. Based on the overall outcomes and continuous feedback loops, Scrum-Agile was the right methodology for the SNHU Travel project.</w:t>
      </w:r>
    </w:p>
    <w:sectPr w:rsidR="00797D60" w:rsidRPr="00104D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7646457">
    <w:abstractNumId w:val="8"/>
  </w:num>
  <w:num w:numId="2" w16cid:durableId="128521136">
    <w:abstractNumId w:val="6"/>
  </w:num>
  <w:num w:numId="3" w16cid:durableId="132337291">
    <w:abstractNumId w:val="5"/>
  </w:num>
  <w:num w:numId="4" w16cid:durableId="821701784">
    <w:abstractNumId w:val="4"/>
  </w:num>
  <w:num w:numId="5" w16cid:durableId="1184520045">
    <w:abstractNumId w:val="7"/>
  </w:num>
  <w:num w:numId="6" w16cid:durableId="378170220">
    <w:abstractNumId w:val="3"/>
  </w:num>
  <w:num w:numId="7" w16cid:durableId="2123451648">
    <w:abstractNumId w:val="2"/>
  </w:num>
  <w:num w:numId="8" w16cid:durableId="1904413100">
    <w:abstractNumId w:val="1"/>
  </w:num>
  <w:num w:numId="9" w16cid:durableId="1666318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4D4B"/>
    <w:rsid w:val="0015074B"/>
    <w:rsid w:val="00187538"/>
    <w:rsid w:val="0027492C"/>
    <w:rsid w:val="0029639D"/>
    <w:rsid w:val="00326F90"/>
    <w:rsid w:val="00797D60"/>
    <w:rsid w:val="00AA1D8D"/>
    <w:rsid w:val="00AD74E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7093A8"/>
  <w14:defaultImageDpi w14:val="300"/>
  <w15:docId w15:val="{884C6C45-A8B4-42D0-86FF-B1F194382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Tom Pienkowski</cp:lastModifiedBy>
  <cp:revision>3</cp:revision>
  <dcterms:created xsi:type="dcterms:W3CDTF">2025-06-17T13:26:00Z</dcterms:created>
  <dcterms:modified xsi:type="dcterms:W3CDTF">2025-06-17T13:27:00Z</dcterms:modified>
  <cp:category/>
</cp:coreProperties>
</file>